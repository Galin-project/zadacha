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Документация за проекта Smart Test</w:t>
      </w:r>
    </w:p>
    <w:p>
      <w:pPr>
        <w:pStyle w:val="Heading2"/>
      </w:pPr>
      <w:r>
        <w:t>1. Обща информация</w:t>
      </w:r>
    </w:p>
    <w:p>
      <w:r>
        <w:t>Smart Test е WinForms приложение, създадено с цел да предоставя възможност за създаване, провеждане и записване на тестове без необходимост от база данни. Приложението е насочено към ученици и преподаватели, търсещи лесен и удобен начин за проверка на знания.</w:t>
      </w:r>
    </w:p>
    <w:p>
      <w:pPr>
        <w:pStyle w:val="Heading2"/>
      </w:pPr>
      <w:r>
        <w:t>2. Изисквания на клиента</w:t>
      </w:r>
    </w:p>
    <w:p>
      <w:r>
        <w:t>- Програма за създаване и провеждане на тестове</w:t>
      </w:r>
    </w:p>
    <w:p>
      <w:r>
        <w:t>- Възможност за попълване и запис на резултатите</w:t>
      </w:r>
    </w:p>
    <w:p>
      <w:r>
        <w:t>- Да не използва база данни</w:t>
      </w:r>
    </w:p>
    <w:p>
      <w:r>
        <w:t>- Таймер (по избор)</w:t>
      </w:r>
    </w:p>
    <w:p>
      <w:r>
        <w:t>- Въпросите да не се повтарят (но не е критично)</w:t>
      </w:r>
    </w:p>
    <w:p>
      <w:r>
        <w:t>- Възможност за използване на JSON, но не е задължително</w:t>
      </w:r>
    </w:p>
    <w:p>
      <w:pPr>
        <w:pStyle w:val="Heading2"/>
      </w:pPr>
      <w:r>
        <w:t>3. Технологии и инструменти</w:t>
      </w:r>
    </w:p>
    <w:p>
      <w:r>
        <w:t>- Език: C#</w:t>
      </w:r>
    </w:p>
    <w:p>
      <w:r>
        <w:t>- Платформа: Windows Forms (WinForms)</w:t>
      </w:r>
    </w:p>
    <w:p>
      <w:r>
        <w:t>- IDE: Visual Studio</w:t>
      </w:r>
    </w:p>
    <w:p>
      <w:r>
        <w:t>- Формати за запис: .txt и .json</w:t>
      </w:r>
    </w:p>
    <w:p>
      <w:pPr>
        <w:pStyle w:val="Heading2"/>
      </w:pPr>
      <w:r>
        <w:t>4. Основни класове</w:t>
      </w:r>
    </w:p>
    <w:p/>
    <w:p>
      <w:pPr>
        <w:pStyle w:val="Heading2"/>
      </w:pPr>
      <w:r>
        <w:t>4.1. Question</w:t>
      </w:r>
    </w:p>
    <w:p>
      <w:r>
        <w:t>Отговаря за представянето на всеки въпрос. Съдържа:</w:t>
      </w:r>
    </w:p>
    <w:p>
      <w:r>
        <w:t>- Текст на въпроса</w:t>
      </w:r>
    </w:p>
    <w:p>
      <w:r>
        <w:t>- Възможности за отговор</w:t>
      </w:r>
    </w:p>
    <w:p>
      <w:r>
        <w:t>- Правилен отговор</w:t>
      </w:r>
    </w:p>
    <w:p>
      <w:pPr>
        <w:pStyle w:val="Heading2"/>
      </w:pPr>
      <w:r>
        <w:t>4.2. QuizManager</w:t>
      </w:r>
    </w:p>
    <w:p>
      <w:r>
        <w:t>Управлява логиката на теста:</w:t>
      </w:r>
    </w:p>
    <w:p>
      <w:r>
        <w:t>- Зарежда въпроси</w:t>
      </w:r>
    </w:p>
    <w:p>
      <w:r>
        <w:t>- Следи текущ въпрос и резултат</w:t>
      </w:r>
    </w:p>
    <w:p>
      <w:r>
        <w:t>- Проверява отговорите</w:t>
      </w:r>
    </w:p>
    <w:p>
      <w:r>
        <w:t>- Управлява таймера (ако е активен)</w:t>
      </w:r>
    </w:p>
    <w:p>
      <w:pPr>
        <w:pStyle w:val="Heading2"/>
      </w:pPr>
      <w:r>
        <w:t>4.3. Result</w:t>
      </w:r>
    </w:p>
    <w:p>
      <w:r>
        <w:t>Съхранява данните за резултата:</w:t>
      </w:r>
    </w:p>
    <w:p>
      <w:r>
        <w:t>- Име на участника</w:t>
      </w:r>
    </w:p>
    <w:p>
      <w:r>
        <w:t>- Точки</w:t>
      </w:r>
    </w:p>
    <w:p>
      <w:r>
        <w:t>- Процент успеваемост</w:t>
      </w:r>
    </w:p>
    <w:p>
      <w:r>
        <w:t>- Дата и час</w:t>
      </w:r>
    </w:p>
    <w:p>
      <w:r>
        <w:t>- Запис във файл</w:t>
      </w:r>
    </w:p>
    <w:p>
      <w:pPr>
        <w:pStyle w:val="Heading2"/>
      </w:pPr>
      <w:r>
        <w:t>5. Основни функционалности</w:t>
      </w:r>
    </w:p>
    <w:p>
      <w:r>
        <w:t>- Генериране на тест с избран брой въпроси</w:t>
      </w:r>
    </w:p>
    <w:p>
      <w:r>
        <w:t>- Таймер за ограничено време (опционален)</w:t>
      </w:r>
    </w:p>
    <w:p>
      <w:r>
        <w:t>- Избор на отговор с радиобутони</w:t>
      </w:r>
    </w:p>
    <w:p>
      <w:r>
        <w:t>- Автоматично изчисляване на резултата</w:t>
      </w:r>
    </w:p>
    <w:p>
      <w:r>
        <w:t>- Запис на резултата в .txt или .json файл</w:t>
      </w:r>
    </w:p>
    <w:p>
      <w:pPr>
        <w:pStyle w:val="Heading2"/>
      </w:pPr>
      <w:r>
        <w:t>6. Интерфейс</w:t>
      </w:r>
    </w:p>
    <w:p>
      <w:r>
        <w:t>Интерфейсът е лесен за използване и включва:</w:t>
      </w:r>
    </w:p>
    <w:p>
      <w:r>
        <w:t>- Старт бутон за начало на теста</w:t>
      </w:r>
    </w:p>
    <w:p>
      <w:r>
        <w:t>- Въпроси и възможности за отговор</w:t>
      </w:r>
    </w:p>
    <w:p>
      <w:r>
        <w:t>- Бутони за преминаване към следващ въпрос</w:t>
      </w:r>
    </w:p>
    <w:p>
      <w:r>
        <w:t>- Индикатор за оставащо време (ако има таймер)</w:t>
      </w:r>
    </w:p>
    <w:p>
      <w:r>
        <w:t>- Край на теста и показване на резултат</w:t>
      </w:r>
    </w:p>
    <w:p>
      <w:pPr>
        <w:pStyle w:val="Heading2"/>
      </w:pPr>
      <w:r>
        <w:t>7. Примерен работен процес</w:t>
      </w:r>
    </w:p>
    <w:p>
      <w:r>
        <w:t>1. Потребителят стартира приложението.</w:t>
      </w:r>
    </w:p>
    <w:p>
      <w:r>
        <w:t>2. Избира брой въпроси и дали да има таймер.</w:t>
      </w:r>
    </w:p>
    <w:p>
      <w:r>
        <w:t>3. Започва теста и отговаря на въпросите.</w:t>
      </w:r>
    </w:p>
    <w:p>
      <w:r>
        <w:t>4. След края на теста се показва резултатът.</w:t>
      </w:r>
    </w:p>
    <w:p>
      <w:r>
        <w:t>5. Резултатът се записва в избран файл.</w:t>
      </w:r>
    </w:p>
    <w:p>
      <w:pPr>
        <w:pStyle w:val="Heading2"/>
      </w:pPr>
      <w:r>
        <w:t>8. Заключение</w:t>
      </w:r>
    </w:p>
    <w:p>
      <w:r>
        <w:t>Smart Test е компактно и ефективно решение за провеждане на тестове без нужда от интернет или база данни. Лесен за използване и лесен за адаптация към различни нужди.</w:t>
      </w:r>
    </w:p>
    <w:p/>
    <w:p>
      <w:r>
        <w:t>Автори: Галин и Атанас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